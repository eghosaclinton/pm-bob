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1E" w:rsidRDefault="00367D4E">
      <w:pPr>
        <w:pStyle w:val="Title"/>
      </w:pPr>
      <w:r>
        <w:t>Technical Proposal for PM Bob: AI-Powered Virtual Project Manager</w:t>
      </w:r>
    </w:p>
    <w:p w:rsidR="009C0D1E" w:rsidRDefault="00367D4E">
      <w:pPr>
        <w:pStyle w:val="Heading1"/>
      </w:pPr>
      <w:r>
        <w:t>1. Summary of the App's Purpose and Goals</w:t>
      </w:r>
    </w:p>
    <w:p w:rsidR="009C0D1E" w:rsidRDefault="00367D4E">
      <w:r>
        <w:t xml:space="preserve">PM Bob is an AI-powered virtual project manager designed to streamline the software development process for individual developers and small teams. </w:t>
      </w:r>
      <w:r>
        <w:t>Leveraging the Gemini GENai API and Trello API, PM Bob assists in planning, organizing, and executing projects with a focus on timely completion. Its personality-driven assistant modes make project management engaging and adaptive to user preferences.</w:t>
      </w:r>
    </w:p>
    <w:p w:rsidR="009C0D1E" w:rsidRDefault="00367D4E">
      <w:pPr>
        <w:pStyle w:val="Heading1"/>
      </w:pPr>
      <w:r>
        <w:t>2. K</w:t>
      </w:r>
      <w:r>
        <w:t>ey Features and User Flows</w:t>
      </w:r>
    </w:p>
    <w:p w:rsidR="009C0D1E" w:rsidRDefault="00367D4E">
      <w:r>
        <w:br/>
        <w:t>- Character Modes: Multiple AI personas like PM Bob (strict), FlowJoe (calm), Agile Alex (agile-focused)</w:t>
      </w:r>
      <w:r>
        <w:br/>
        <w:t>- Modular LLM Prompts: Customizable prompt templates for specific tasks and workflows</w:t>
      </w:r>
      <w:r>
        <w:br/>
        <w:t>- Trello Integration: Auto-generation</w:t>
      </w:r>
      <w:r>
        <w:t xml:space="preserve"> and syncing of project boards and tasks</w:t>
      </w:r>
      <w:r>
        <w:br/>
        <w:t>- Local-First + Sync Later: Offline-first architecture with sync capabilities</w:t>
      </w:r>
      <w:r>
        <w:br/>
        <w:t>- Notification System: Deadline reminders and task updates</w:t>
      </w:r>
      <w:r>
        <w:br/>
        <w:t xml:space="preserve">- Dashboard UX: Clean and minimal interface with task overview, calendar, and </w:t>
      </w:r>
      <w:r>
        <w:t>AI suggestions</w:t>
      </w:r>
      <w:r>
        <w:br/>
        <w:t>- Extendable Plugin/Script System: Add custom tools, scripts, and integrations</w:t>
      </w:r>
      <w:r>
        <w:br/>
      </w:r>
    </w:p>
    <w:p w:rsidR="009C0D1E" w:rsidRDefault="00367D4E">
      <w:pPr>
        <w:pStyle w:val="Heading1"/>
      </w:pPr>
      <w:r>
        <w:t>3. Suggested Tech Stack</w:t>
      </w:r>
    </w:p>
    <w:p w:rsidR="009C0D1E" w:rsidRDefault="00367D4E">
      <w:r>
        <w:br/>
        <w:t>Frontend:</w:t>
      </w:r>
      <w:r>
        <w:br/>
        <w:t xml:space="preserve">- </w:t>
      </w:r>
      <w:r w:rsidR="00D80136" w:rsidRPr="00D80136">
        <w:t xml:space="preserve">React + </w:t>
      </w:r>
      <w:proofErr w:type="spellStart"/>
      <w:r w:rsidR="00D80136" w:rsidRPr="00D80136">
        <w:t>Vite</w:t>
      </w:r>
      <w:proofErr w:type="spellEnd"/>
      <w:r w:rsidR="00D80136" w:rsidRPr="00D80136">
        <w:t xml:space="preserve"> + </w:t>
      </w:r>
      <w:proofErr w:type="spellStart"/>
      <w:r w:rsidR="00D80136" w:rsidRPr="00D80136">
        <w:t>TypeScript</w:t>
      </w:r>
      <w:proofErr w:type="spellEnd"/>
      <w:r>
        <w:br/>
        <w:t>-</w:t>
      </w:r>
      <w:r w:rsidR="00D80136">
        <w:t xml:space="preserve"> Tailwind CSS for UI</w:t>
      </w:r>
      <w:r w:rsidR="00A72F07">
        <w:t xml:space="preserve">, </w:t>
      </w:r>
      <w:proofErr w:type="spellStart"/>
      <w:r w:rsidR="00A72F07">
        <w:t>ShadcnUI</w:t>
      </w:r>
      <w:proofErr w:type="spellEnd"/>
      <w:r w:rsidR="00A72F07">
        <w:t xml:space="preserve"> for componetn</w:t>
      </w:r>
      <w:bookmarkStart w:id="0" w:name="_GoBack"/>
      <w:bookmarkEnd w:id="0"/>
      <w:r w:rsidR="00A72F07">
        <w:t>s</w:t>
      </w:r>
      <w:r w:rsidR="00D80136">
        <w:br/>
        <w:t xml:space="preserve">- </w:t>
      </w:r>
      <w:proofErr w:type="spellStart"/>
      <w:r>
        <w:t>Zustand</w:t>
      </w:r>
      <w:proofErr w:type="spellEnd"/>
      <w:r>
        <w:t xml:space="preserve"> for state management</w:t>
      </w:r>
      <w:r>
        <w:br/>
      </w:r>
      <w:r>
        <w:br/>
        <w:t>Backend:</w:t>
      </w:r>
      <w:r>
        <w:br/>
        <w:t xml:space="preserve">- Node.js + Express or </w:t>
      </w:r>
      <w:proofErr w:type="spellStart"/>
      <w:r>
        <w:t>Fastify</w:t>
      </w:r>
      <w:proofErr w:type="spellEnd"/>
      <w:r>
        <w:br/>
        <w:t xml:space="preserve">- </w:t>
      </w:r>
      <w:r>
        <w:t xml:space="preserve">Gemini </w:t>
      </w:r>
      <w:proofErr w:type="spellStart"/>
      <w:r>
        <w:t>GENai</w:t>
      </w:r>
      <w:proofErr w:type="spellEnd"/>
      <w:r>
        <w:t xml:space="preserve"> API for LLM tasks</w:t>
      </w:r>
      <w:r>
        <w:br/>
        <w:t>- Trello API for board and card management</w:t>
      </w:r>
      <w:r>
        <w:br/>
        <w:t xml:space="preserve">- </w:t>
      </w:r>
      <w:r w:rsidR="00D80136">
        <w:t>Modular architecture with a shared logic layer (reusable across bots, etc.)</w:t>
      </w:r>
      <w:r>
        <w:br/>
      </w:r>
      <w:r>
        <w:br/>
        <w:t>Database:</w:t>
      </w:r>
      <w:r>
        <w:br/>
        <w:t>- SQLite for local (desktop), PostgreSQL for cloud</w:t>
      </w:r>
      <w:r>
        <w:br/>
      </w:r>
      <w:r>
        <w:lastRenderedPageBreak/>
        <w:t>- IndexedDB (via Dexie.js) for offline-first data in the browser</w:t>
      </w:r>
      <w:r>
        <w:br/>
      </w:r>
      <w:r>
        <w:br/>
        <w:t>Infrastructu</w:t>
      </w:r>
      <w:r>
        <w:t>re:</w:t>
      </w:r>
      <w:r>
        <w:br/>
        <w:t>- Vite for frontend tooling</w:t>
      </w:r>
      <w:r>
        <w:br/>
        <w:t>- Docker for containerization</w:t>
      </w:r>
      <w:r>
        <w:br/>
        <w:t>- GitHub Actions for CI/CD</w:t>
      </w:r>
      <w:r>
        <w:br/>
        <w:t>- Railway, Render, or Fly.io for backend hosting</w:t>
      </w:r>
      <w:r>
        <w:br/>
      </w:r>
    </w:p>
    <w:p w:rsidR="009C0D1E" w:rsidRDefault="00367D4E">
      <w:pPr>
        <w:pStyle w:val="Heading1"/>
      </w:pPr>
      <w:r>
        <w:t>4. High-Level System Architecture</w:t>
      </w:r>
    </w:p>
    <w:p w:rsidR="00D80136" w:rsidRDefault="00367D4E" w:rsidP="00D80136">
      <w:pPr>
        <w:spacing w:line="240" w:lineRule="auto"/>
      </w:pPr>
      <w:r>
        <w:br/>
      </w:r>
      <w:r w:rsidR="00D80136">
        <w:t xml:space="preserve">- React frontend communicates with Express backend via REST or </w:t>
      </w:r>
      <w:proofErr w:type="spellStart"/>
      <w:r w:rsidR="00D80136">
        <w:t>tRPC</w:t>
      </w:r>
      <w:proofErr w:type="spellEnd"/>
      <w:r w:rsidR="00D80136">
        <w:br/>
        <w:t>- Backend handles:</w:t>
      </w:r>
    </w:p>
    <w:p w:rsidR="00D80136" w:rsidRDefault="00D80136" w:rsidP="00D80136">
      <w:pPr>
        <w:pStyle w:val="ListParagraph"/>
        <w:numPr>
          <w:ilvl w:val="0"/>
          <w:numId w:val="10"/>
        </w:numPr>
      </w:pPr>
      <w:r>
        <w:t>Gemini LLM prompt management</w:t>
      </w:r>
    </w:p>
    <w:p w:rsidR="00D80136" w:rsidRDefault="00D80136" w:rsidP="00D80136">
      <w:pPr>
        <w:pStyle w:val="ListParagraph"/>
        <w:numPr>
          <w:ilvl w:val="0"/>
          <w:numId w:val="10"/>
        </w:numPr>
      </w:pPr>
      <w:proofErr w:type="spellStart"/>
      <w:r>
        <w:t>Trello</w:t>
      </w:r>
      <w:proofErr w:type="spellEnd"/>
      <w:r>
        <w:t xml:space="preserve"> board syncing</w:t>
      </w:r>
    </w:p>
    <w:p w:rsidR="00D80136" w:rsidRDefault="00D80136" w:rsidP="00D80136">
      <w:pPr>
        <w:pStyle w:val="ListParagraph"/>
        <w:numPr>
          <w:ilvl w:val="0"/>
          <w:numId w:val="10"/>
        </w:numPr>
      </w:pPr>
      <w:r>
        <w:t>Plugin/script execution</w:t>
      </w:r>
    </w:p>
    <w:p w:rsidR="00D80136" w:rsidRDefault="00D80136" w:rsidP="00D80136">
      <w:pPr>
        <w:pStyle w:val="ListParagraph"/>
        <w:numPr>
          <w:ilvl w:val="0"/>
          <w:numId w:val="10"/>
        </w:numPr>
        <w:spacing w:line="240" w:lineRule="auto"/>
      </w:pPr>
      <w:r>
        <w:t xml:space="preserve">User </w:t>
      </w:r>
      <w:proofErr w:type="spellStart"/>
      <w:r>
        <w:t>auth</w:t>
      </w:r>
      <w:proofErr w:type="spellEnd"/>
    </w:p>
    <w:p w:rsidR="009C0D1E" w:rsidRDefault="00D80136" w:rsidP="00D80136">
      <w:r>
        <w:t xml:space="preserve">- </w:t>
      </w:r>
      <w:proofErr w:type="spellStart"/>
      <w:r>
        <w:t>Postgr</w:t>
      </w:r>
      <w:r>
        <w:t>eSQL</w:t>
      </w:r>
      <w:proofErr w:type="spellEnd"/>
      <w:r>
        <w:t xml:space="preserve"> stores all persistent data</w:t>
      </w:r>
      <w:r>
        <w:br/>
        <w:t>- Shared logic (LLM prompt formatter, project model, sync engine) designed for reusability in future bots and platforms</w:t>
      </w:r>
    </w:p>
    <w:p w:rsidR="009C0D1E" w:rsidRDefault="00367D4E">
      <w:pPr>
        <w:pStyle w:val="Heading1"/>
      </w:pPr>
      <w:r>
        <w:t>5. API Design / Data Model Outline</w:t>
      </w:r>
    </w:p>
    <w:p w:rsidR="009C0D1E" w:rsidRDefault="00367D4E">
      <w:r>
        <w:br/>
        <w:t>Entities:</w:t>
      </w:r>
      <w:r>
        <w:br/>
        <w:t>- User: { id, name, preferen</w:t>
      </w:r>
      <w:r>
        <w:t>ces, characters }</w:t>
      </w:r>
      <w:r>
        <w:br/>
        <w:t>- Project: { id, title, description, tasks, syncedTrelloBoardId }</w:t>
      </w:r>
      <w:r>
        <w:br/>
        <w:t>- Task: { id, content, dueDate, status, assignedTo }</w:t>
      </w:r>
      <w:r>
        <w:br/>
        <w:t>- PromptTemplate: { id, character, templateString, contextType }</w:t>
      </w:r>
      <w:r>
        <w:br/>
      </w:r>
      <w:r>
        <w:br/>
        <w:t>Sample Endpoints:</w:t>
      </w:r>
      <w:r>
        <w:br/>
        <w:t>- POST /projects/create</w:t>
      </w:r>
      <w:r>
        <w:br/>
        <w:t>- POST /tas</w:t>
      </w:r>
      <w:r>
        <w:t>ks/add</w:t>
      </w:r>
      <w:r>
        <w:br/>
        <w:t>- POST /sync/trello</w:t>
      </w:r>
      <w:r>
        <w:br/>
        <w:t>- POST /ai/prompt/generate</w:t>
      </w:r>
      <w:r>
        <w:br/>
      </w:r>
    </w:p>
    <w:p w:rsidR="009C0D1E" w:rsidRDefault="00367D4E">
      <w:pPr>
        <w:pStyle w:val="Heading1"/>
      </w:pPr>
      <w:r>
        <w:t>6. Deployment Strategy</w:t>
      </w:r>
    </w:p>
    <w:p w:rsidR="009C0D1E" w:rsidRDefault="00367D4E">
      <w:r>
        <w:br/>
        <w:t>- CI/CD: GitHub Actions for linting, testing, deployment</w:t>
      </w:r>
      <w:r>
        <w:br/>
        <w:t>- Backend: Dockerized deployment to Render or Fly.io</w:t>
      </w:r>
      <w:r>
        <w:br/>
      </w:r>
      <w:r>
        <w:lastRenderedPageBreak/>
        <w:t>- Frontend: Vercel or Netlify</w:t>
      </w:r>
      <w:r>
        <w:br/>
        <w:t>- DB Sync: CRON or WebSocket based sy</w:t>
      </w:r>
      <w:r>
        <w:t>nc for desktop and web versions</w:t>
      </w:r>
      <w:r>
        <w:br/>
      </w:r>
    </w:p>
    <w:p w:rsidR="009C0D1E" w:rsidRDefault="00367D4E">
      <w:pPr>
        <w:pStyle w:val="Heading1"/>
      </w:pPr>
      <w:r>
        <w:t>7. Other Considerations</w:t>
      </w:r>
    </w:p>
    <w:p w:rsidR="009C0D1E" w:rsidRDefault="00367D4E">
      <w:r>
        <w:br/>
        <w:t>- Use tRPC or OpenAPI to keep API consistent across web, mobile, and bot clients</w:t>
      </w:r>
      <w:r>
        <w:br/>
        <w:t>- Abstract core logic into a shared package used by all clients (web, desktop, bots)</w:t>
      </w:r>
      <w:r>
        <w:br/>
        <w:t>- Implement AI safety layers: co</w:t>
      </w:r>
      <w:r>
        <w:t>nfirmation before destructive actions, logging prompts</w:t>
      </w:r>
      <w:r>
        <w:br/>
        <w:t>- UX: Use friendly but firm tone in assistant interactions to match PM Bob’s persona</w:t>
      </w:r>
      <w:r>
        <w:br/>
      </w:r>
    </w:p>
    <w:sectPr w:rsidR="009C0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1857A1F"/>
    <w:multiLevelType w:val="hybridMultilevel"/>
    <w:tmpl w:val="7034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D4E"/>
    <w:rsid w:val="00863CBA"/>
    <w:rsid w:val="009C0D1E"/>
    <w:rsid w:val="00A72F07"/>
    <w:rsid w:val="00AA1D8D"/>
    <w:rsid w:val="00B47730"/>
    <w:rsid w:val="00CB0664"/>
    <w:rsid w:val="00D801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3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3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BE9F3-9DEC-4021-8DF5-AF2F2F61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Aisosa Clinton</cp:lastModifiedBy>
  <cp:revision>3</cp:revision>
  <cp:lastPrinted>2025-05-14T18:49:00Z</cp:lastPrinted>
  <dcterms:created xsi:type="dcterms:W3CDTF">2013-12-23T23:15:00Z</dcterms:created>
  <dcterms:modified xsi:type="dcterms:W3CDTF">2025-05-14T19:22:00Z</dcterms:modified>
</cp:coreProperties>
</file>